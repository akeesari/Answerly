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Answely Demo Document</w:t>
      </w:r>
    </w:p>
    <w:p>
      <w:r>
        <w:t>This is a sample document used for testing the Answely AI assistant.</w:t>
      </w:r>
    </w:p>
    <w:p>
      <w:r>
        <w:t>The assistant is able to read both Word and PDF files.</w:t>
      </w:r>
    </w:p>
    <w:p>
      <w:r>
        <w:t>It uses embeddings to find relevant content and answer user questions.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